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示範檔案</w:t>
      </w:r>
    </w:p>
    <w:p>
      <w:r>
        <w:t>使用docx所建立的Word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